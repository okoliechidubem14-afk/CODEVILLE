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Daniel Okolie</w:t>
      </w:r>
    </w:p>
    <w:p>
      <w:r>
        <w:t>📍 Enugu, Nigeria | 📧 daniel.okolie@email.com | ☎ +234 812 345 6789</w:t>
      </w:r>
    </w:p>
    <w:p>
      <w:pPr>
        <w:pStyle w:val="Heading1"/>
      </w:pPr>
      <w:r>
        <w:t>Career Objective</w:t>
      </w:r>
    </w:p>
    <w:p>
      <w:r>
        <w:t>Motivated and ambitious student with a passion for technology, leadership, and continuous learning. Currently studying at Drew Philips Academy, seeking opportunities to develop skills in academics, sports, and personal growth while contributing positively to school and community activities.</w:t>
      </w:r>
    </w:p>
    <w:p>
      <w:pPr>
        <w:pStyle w:val="Heading1"/>
      </w:pPr>
      <w:r>
        <w:t>Education</w:t>
      </w:r>
    </w:p>
    <w:p>
      <w:r>
        <w:rPr>
          <w:b/>
        </w:rPr>
        <w:t>Drew Philips Academy, Enugu</w:t>
      </w:r>
      <w:r>
        <w:br/>
        <w:t>Secondary School Student (2021 – Present)</w:t>
      </w:r>
    </w:p>
    <w:p>
      <w:r>
        <w:t>Key Subjects: Mathematics, English, Computer Science, Basic Science, Social Studies.</w:t>
      </w:r>
    </w:p>
    <w:p>
      <w:pPr>
        <w:pStyle w:val="Heading1"/>
      </w:pPr>
      <w:r>
        <w:t>Skills</w:t>
      </w:r>
    </w:p>
    <w:p>
      <w:r>
        <w:t>• Strong communication and teamwork</w:t>
        <w:br/>
        <w:t>• Computer literacy (MS Office, basic coding)</w:t>
        <w:br/>
        <w:t>• Problem-solving and critical thinking</w:t>
        <w:br/>
        <w:t>• Leadership and organizational skills</w:t>
        <w:br/>
        <w:t>• Creativity in arts and projects</w:t>
      </w:r>
    </w:p>
    <w:p>
      <w:pPr>
        <w:pStyle w:val="Heading1"/>
      </w:pPr>
      <w:r>
        <w:t>Extracurricular Activities</w:t>
      </w:r>
    </w:p>
    <w:p>
      <w:r>
        <w:t>• Member, Science Club – Participated in school science fairs.</w:t>
        <w:br/>
        <w:t>• School Football Team – Represented class in inter-school tournaments.</w:t>
        <w:br/>
        <w:t>• Volunteering – Assisted in organizing cultural and community events.</w:t>
        <w:br/>
        <w:t>• Debate Club – Active participant in inter-class debates.</w:t>
      </w:r>
    </w:p>
    <w:p>
      <w:pPr>
        <w:pStyle w:val="Heading1"/>
      </w:pPr>
      <w:r>
        <w:t>Achievements</w:t>
      </w:r>
    </w:p>
    <w:p>
      <w:r>
        <w:t>• Won 1st place in Inter-school Science Quiz (2023)</w:t>
        <w:br/>
        <w:t>• Recognized as Class Prefect (2024)</w:t>
        <w:br/>
        <w:t>• Awarded for Best Creative Writing in English Club (2023)</w:t>
      </w:r>
    </w:p>
    <w:p>
      <w:pPr>
        <w:pStyle w:val="Heading1"/>
      </w:pPr>
      <w:r>
        <w:t>Hobbies &amp; Interests</w:t>
      </w:r>
    </w:p>
    <w:p>
      <w:r>
        <w:t>Reading novels, playing football, coding simple programs, solving puzzles, drawing, and public speaking.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